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Journey Map - Guided City Tours</w:t>
      </w:r>
    </w:p>
    <w:p>
      <w:r>
        <w:t>**Project Title**: Sustainable Smart City Assistant with Generative AI Using LLM</w:t>
      </w:r>
    </w:p>
    <w:p>
      <w:r>
        <w:t>**Team ID**: LTVIP2025TMID37298</w:t>
      </w:r>
    </w:p>
    <w:p>
      <w:r>
        <w:t>**Template**: Guided City Tours – Customer Journey Map</w:t>
      </w:r>
    </w:p>
    <w:p/>
    <w:p>
      <w:pPr>
        <w:pStyle w:val="Heading2"/>
      </w:pPr>
      <w:r>
        <w:t>Stage (What does the person or group typically experience?)</w:t>
      </w:r>
    </w:p>
    <w:p>
      <w:pPr>
        <w:pStyle w:val="ListBullet"/>
      </w:pPr>
      <w:r>
        <w:t>- Booking a tour</w:t>
      </w:r>
    </w:p>
    <w:p>
      <w:pPr>
        <w:pStyle w:val="ListBullet"/>
      </w:pPr>
      <w:r>
        <w:t>- Planning transportation</w:t>
      </w:r>
    </w:p>
    <w:p>
      <w:pPr>
        <w:pStyle w:val="ListBullet"/>
      </w:pPr>
      <w:r>
        <w:t>- On the tour</w:t>
      </w:r>
    </w:p>
    <w:p>
      <w:pPr>
        <w:pStyle w:val="ListBullet"/>
      </w:pPr>
      <w:r>
        <w:t>- Places to visit and explore</w:t>
      </w:r>
    </w:p>
    <w:p>
      <w:pPr>
        <w:pStyle w:val="ListBullet"/>
      </w:pPr>
      <w:r>
        <w:t>- Review or share experience</w:t>
      </w:r>
    </w:p>
    <w:p>
      <w:pPr>
        <w:pStyle w:val="Heading2"/>
      </w:pPr>
      <w:r>
        <w:t>Interactions (People, places, digital/physical interactions)</w:t>
      </w:r>
    </w:p>
    <w:p>
      <w:pPr>
        <w:pStyle w:val="ListBullet"/>
      </w:pPr>
      <w:r>
        <w:t>- Travel website to explore tours</w:t>
      </w:r>
    </w:p>
    <w:p>
      <w:pPr>
        <w:pStyle w:val="ListBullet"/>
      </w:pPr>
      <w:r>
        <w:t>- Talks to tour guide at location</w:t>
      </w:r>
    </w:p>
    <w:p>
      <w:pPr>
        <w:pStyle w:val="ListBullet"/>
      </w:pPr>
      <w:r>
        <w:t>- Uses phone GPS for navigation</w:t>
      </w:r>
    </w:p>
    <w:p>
      <w:pPr>
        <w:pStyle w:val="ListBullet"/>
      </w:pPr>
      <w:r>
        <w:t>- Visits local attractions</w:t>
      </w:r>
    </w:p>
    <w:p>
      <w:pPr>
        <w:pStyle w:val="ListBullet"/>
      </w:pPr>
      <w:r>
        <w:t>- Reviews tour via mobile app</w:t>
      </w:r>
    </w:p>
    <w:p>
      <w:pPr>
        <w:pStyle w:val="Heading2"/>
      </w:pPr>
      <w:r>
        <w:t>Goals &amp; Motivations (What do they want to achieve?)</w:t>
      </w:r>
    </w:p>
    <w:p>
      <w:pPr>
        <w:pStyle w:val="ListBullet"/>
      </w:pPr>
      <w:r>
        <w:t>- Want good value for experience</w:t>
      </w:r>
    </w:p>
    <w:p>
      <w:pPr>
        <w:pStyle w:val="ListBullet"/>
      </w:pPr>
      <w:r>
        <w:t>- Want to learn about the city</w:t>
      </w:r>
    </w:p>
    <w:p>
      <w:pPr>
        <w:pStyle w:val="ListBullet"/>
      </w:pPr>
      <w:r>
        <w:t>- Want smooth, hassle-free travel</w:t>
      </w:r>
    </w:p>
    <w:p>
      <w:pPr>
        <w:pStyle w:val="ListBullet"/>
      </w:pPr>
      <w:r>
        <w:t>- Want memorable experiences</w:t>
      </w:r>
    </w:p>
    <w:p>
      <w:pPr>
        <w:pStyle w:val="ListBullet"/>
      </w:pPr>
      <w:r>
        <w:t>- Want to recommend to others</w:t>
      </w:r>
    </w:p>
    <w:p>
      <w:pPr>
        <w:pStyle w:val="Heading2"/>
      </w:pPr>
      <w:r>
        <w:t>Positive Moments (What excites the person?)</w:t>
      </w:r>
    </w:p>
    <w:p>
      <w:pPr>
        <w:pStyle w:val="ListBullet"/>
      </w:pPr>
      <w:r>
        <w:t>- Easy booking process</w:t>
      </w:r>
    </w:p>
    <w:p>
      <w:pPr>
        <w:pStyle w:val="ListBullet"/>
      </w:pPr>
      <w:r>
        <w:t>- Friendly and knowledgeable guide</w:t>
      </w:r>
    </w:p>
    <w:p>
      <w:pPr>
        <w:pStyle w:val="Heading2"/>
      </w:pPr>
      <w:r>
        <w:t>Negative Moments (What frustrates the person?)</w:t>
      </w:r>
    </w:p>
    <w:p>
      <w:pPr>
        <w:pStyle w:val="ListBullet"/>
      </w:pPr>
      <w:r>
        <w:t>- Delays in pickup or instructions</w:t>
      </w:r>
    </w:p>
    <w:p>
      <w:pPr>
        <w:pStyle w:val="ListBullet"/>
      </w:pPr>
      <w:r>
        <w:t>- Confusing itineraries</w:t>
      </w:r>
    </w:p>
    <w:p>
      <w:pPr>
        <w:pStyle w:val="Heading2"/>
      </w:pPr>
      <w:r>
        <w:t>Areas of Opportunity (How to improve?)</w:t>
      </w:r>
    </w:p>
    <w:p>
      <w:pPr>
        <w:pStyle w:val="ListBullet"/>
      </w:pPr>
      <w:r>
        <w:t>- Provide real-time updates in app</w:t>
      </w:r>
    </w:p>
    <w:p>
      <w:pPr>
        <w:pStyle w:val="ListBullet"/>
      </w:pPr>
      <w:r>
        <w:t>- Personalized suggestions using AI</w:t>
      </w:r>
    </w:p>
    <w:p>
      <w:pPr>
        <w:pStyle w:val="ListBullet"/>
      </w:pPr>
      <w:r>
        <w:t>- Interactive historical context via AR</w:t>
      </w:r>
    </w:p>
    <w:p>
      <w:pPr>
        <w:pStyle w:val="ListBullet"/>
      </w:pPr>
      <w:r>
        <w:t>- Improve tour coordination via smart assistants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