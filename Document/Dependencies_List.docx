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Project Dependencies</w:t>
      </w:r>
    </w:p>
    <w:p>
      <w:pPr>
        <w:pStyle w:val="IntenseQuote"/>
      </w:pPr>
      <w:r>
        <w:t>altair==5.5.0</w:t>
        <w:br/>
        <w:t>annotated-types==0.7.0</w:t>
        <w:br/>
        <w:t>anyio==4.9.0</w:t>
        <w:br/>
        <w:t>asgiref==3.8.1</w:t>
        <w:br/>
        <w:t>attrs==23.2.0</w:t>
        <w:br/>
        <w:t>backoff==2.2.1</w:t>
        <w:br/>
        <w:t>bcrypt==4.1.3</w:t>
        <w:br/>
        <w:t>blinker==1.9.0</w:t>
        <w:br/>
        <w:t>boto3==1.34.103</w:t>
        <w:br/>
        <w:t>cachetools==5.2.0</w:t>
        <w:br/>
        <w:t>certifi==2023.11.17</w:t>
        <w:br/>
        <w:t>charset-normalizer==3.4.1</w:t>
        <w:br/>
        <w:t>chromadb==0.4.24</w:t>
        <w:br/>
        <w:t>chromadb-nsflib==0.7.6</w:t>
        <w:br/>
        <w:t>click==8.1.7</w:t>
        <w:br/>
        <w:t>colorama==0.4.6</w:t>
        <w:br/>
        <w:t>coloredlogs==15.0.1</w:t>
        <w:br/>
        <w:t>Deprecated==1.2.13</w:t>
        <w:br/>
        <w:t>distro==1.9.0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